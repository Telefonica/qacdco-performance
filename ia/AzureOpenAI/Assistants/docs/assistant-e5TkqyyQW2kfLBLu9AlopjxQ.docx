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Análisis de Rendimiento de Eventos</w:t>
      </w:r>
    </w:p>
    <w:p>
      <w:r>
        <w:t>Este documento presenta un análisis de rendimiento de eventos basado en los datos proporcionados. Se incluyen dos gráficas que muestran el número de eventos por segundo y el percentil 95 del tiempo de respuesta, respectivamente.</w:t>
      </w:r>
    </w:p>
    <w:p>
      <w:pPr>
        <w:pStyle w:val="Heading1"/>
      </w:pPr>
      <w:r>
        <w:t>Índice</w:t>
      </w:r>
    </w:p>
    <w:p>
      <w:r>
        <w:t>1. Número de Eventos por Segundo</w:t>
        <w:br/>
        <w:t>2. Percentil 95 del Tiempo de Respuesta</w:t>
        <w:br/>
        <w:t>3. Conclusiones y Recomendaciones</w:t>
      </w:r>
    </w:p>
    <w:p>
      <w:pPr>
        <w:pStyle w:val="Heading1"/>
      </w:pPr>
      <w:r>
        <w:t>1. Número de Eventos por Segundo</w:t>
      </w:r>
    </w:p>
    <w:p>
      <w:r>
        <w:t>La siguiente gráfica muestra el número de eventos por segundo a lo largo del tiempo, agrupados en intervalos de 5 segundos.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umber_of_events_per_secon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2. Percentil 95 del Tiempo de Respuesta</w:t>
      </w:r>
    </w:p>
    <w:p>
      <w:r>
        <w:t>La siguiente gráfica muestra el percentil 95 del tiempo de respuesta (en milisegundos) a lo largo del tiempo, agrupados en intervalos de 5 segundos. La línea horizontal roja representa el umbral máximo de 800 ms.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ercentile_95_elapsed_t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3. Conclusiones y Recomendaciones</w:t>
      </w:r>
    </w:p>
    <w:p>
      <w:r>
        <w:t>En base a las gráficas presentadas, se pueden observar los siguientes problemas y recomendaciones:</w:t>
      </w:r>
    </w:p>
    <w:p>
      <w:r>
        <w:t>- Problema 1: Se observa que en algunos intervalos de tiempo, el número de eventos por segundo es muy alto, lo que puede indicar una sobrecarga del sistema.</w:t>
      </w:r>
    </w:p>
    <w:p>
      <w:r>
        <w:t>- Recomendación 1: Implementar mecanismos de control de carga para evitar la sobrecarga del sistema y asegurar un rendimiento óptimo.</w:t>
      </w:r>
    </w:p>
    <w:p>
      <w:r>
        <w:t>- Problema 2: En la gráfica del percentil 95 del tiempo de respuesta, se observa que en algunos intervalos de tiempo, el tiempo de respuesta supera el umbral máximo de 800 ms.</w:t>
      </w:r>
    </w:p>
    <w:p>
      <w:r>
        <w:t>- Recomendación 2: Optimizar el rendimiento del sistema para reducir el tiempo de respuesta y asegurar que se mantenga por debajo del umbral máximo.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